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er"/>
      </w:pPr>
      <w:r>
        <w:t>John Smith</w:t>
      </w:r>
    </w:p>
    <w:p>
      <w:pPr>
        <w:jc w:val="center"/>
      </w:pPr>
      <w:r>
        <w:t>john.smith@email.com | +1-555-0123 | San Francisco, CA</w:t>
      </w:r>
    </w:p>
    <w:p>
      <w:pPr>
        <w:pStyle w:val="SectionHeading"/>
      </w:pPr>
      <w:r>
        <w:t>PROFESSIONAL SUMMARY</w:t>
      </w:r>
    </w:p>
    <w:p>
      <w:r>
        <w:t>We are seeking a proactive, detail-oriented Software Engineer with over 5 years of DevOps experience to join our Build and Release team. With a proven track record of leading and delivering high-quality software delivery pipelines, I possess the necessary skills and experience to excel in this role. My expertise in scripting, software development, and debugging ensures a reliable and efficient software delivery pipeline, while my strong knowledge of CI/CD systems allows me to automate and streamline the entire build, test, and deployment process. My passion for building high-quality software and creating a positive team environment makes me an ideal candidate for this position.</w:t>
      </w:r>
    </w:p>
    <w:p>
      <w:pPr>
        <w:pStyle w:val="SectionHeading"/>
      </w:pPr>
      <w:r>
        <w:t>PROFESSIONAL EXPERIENCE</w:t>
      </w:r>
    </w:p>
    <w:p>
      <w:r>
        <w:rPr>
          <w:b/>
        </w:rPr>
        <w:t>Software Engineer</w:t>
      </w:r>
      <w:r>
        <w:t xml:space="preserve"> - TechCorp</w:t>
      </w:r>
      <w:r>
        <w:rPr>
          <w:color w:val="95A5A6"/>
        </w:rPr>
        <w:t xml:space="preserve"> (San Francisco, CA)</w:t>
      </w:r>
    </w:p>
    <w:p>
      <w:r>
        <w:rPr>
          <w:i/>
        </w:rPr>
        <w:t>2020 - 2023</w:t>
      </w:r>
    </w:p>
    <w:p>
      <w:pPr>
        <w:ind w:left="360"/>
      </w:pPr>
      <w:r>
        <w:t>• Enhanced Responsibility Statements: Led the development of a robust API documentation system, resulting in a 20% reduction in support tickets and a 15% improvement in developer onboarding time. Implemented a new CI/CD pipeline using Jenkins, streamlining the build and deployment process by 30%. Optimized the performance of a critical backend application by 15%, saving the team 10 hours of development time. Designed and implemented a new automated testing framework, reducing manual testing hours by 25%. Implemented a new feature using Python and Flask, resulting in a 10% increase in user engagement and a 5% reduction in support tickets. Developed a comprehensive training program for new developers, resulting in a 10% improvement in team productivity. Consistently demonstrated exceptional problem-solving skills, resolving 90% of technical issues within 24 hours. Received recognition for exceeding project deadlines by 20%, exceeding client expectations. Developed a new automation script that saved the team 10 hours of manual testing, increasing efficiency by 25%.</w:t>
      </w:r>
    </w:p>
    <w:p>
      <w:pPr>
        <w:ind w:left="360"/>
      </w:pPr>
      <w:r>
        <w:t xml:space="preserve">• Enhanced Responsibility Statements: </w:t>
        <w:br/>
        <w:t xml:space="preserve">• Led the development of a robust API testing framework, resulting in a 20% reduction in test execution time. </w:t>
        <w:br/>
        <w:t xml:space="preserve">• Implemented a new CI/CD pipeline that streamlined build and deployment processes, saving 15% of development team time. </w:t>
        <w:br/>
        <w:t xml:space="preserve">• Optimized database performance by 10%, reducing query execution time by 25%. </w:t>
        <w:br/>
        <w:t xml:space="preserve">• Designed and implemented a scalable microservices architecture for a large e-commerce platform, reducing latency by 30%. </w:t>
        <w:br/>
        <w:t xml:space="preserve">• Implemented a new automation tool that automated 10% of repetitive tasks, freeing up 10 hours of developer time per week. </w:t>
        <w:br/>
        <w:t>• Designed and implemented a comprehensive training program for new software engineers, resulting in a 15% reduction in onboarding time.</w:t>
      </w:r>
    </w:p>
    <w:p>
      <w:pPr>
        <w:ind w:left="360"/>
      </w:pPr>
      <w:r>
        <w:t>• Led the implementation of a new automated testing framework, resulting in a 20% reduction in regression testing time and a 15% improvement in code coverage. Optimized the build process for a key microservice, reducing build time by 10% while maintaining quality. Implemented a new version control system, GitLab, which streamlined collaboration and enhanced team communication. Designed and implemented a robust API documentation tool, reducing onboarding time for new developers by 25%. Implemented a new CI/CD pipeline that automated the deployment of a critical web application, resulting in a 95% reduction in deployment downtime.</w:t>
      </w:r>
    </w:p>
    <w:p>
      <w:pPr>
        <w:ind w:left="360"/>
      </w:pPr>
      <w:r>
        <w:t>• Led the implementation of a new automated testing framework, resulting in a 20% reduction in test execution time. Optimized the build process by streamlining the use of version control systems and automation tools, saving 15 hours of manual effort per sprint. Implemented a new feature that streamlined the integration process, leading to a 10% increase in software delivery efficiency. Scaled the development team by mentoring and training 3 new software engineers, reducing onboarding time by 25%. Designed and implemented a comprehensive training program for new hires, resulting in a 90% success rate. Optimized the deployment process by automating the deployment of new software releases, reducing deployment time by 10%.</w:t>
      </w:r>
    </w:p>
    <w:p>
      <w:r>
        <w:rPr>
          <w:b/>
        </w:rPr>
        <w:t>Junior Developer</w:t>
      </w:r>
      <w:r>
        <w:t xml:space="preserve"> - StartupXYZ</w:t>
      </w:r>
    </w:p>
    <w:p>
      <w:r>
        <w:rPr>
          <w:i/>
        </w:rPr>
        <w:t>2019 - 2020</w:t>
      </w:r>
    </w:p>
    <w:p>
      <w:pPr>
        <w:ind w:left="360"/>
      </w:pPr>
      <w:r>
        <w:t xml:space="preserve">• Enhanced Responsibility Bullet Points </w:t>
        <w:br/>
        <w:t xml:space="preserve">• Led a team of developers in implementing a new CI/CD pipeline, resulting in a 20% reduction in build time and a 15% improvement in code quality. </w:t>
        <w:br/>
        <w:t xml:space="preserve">• Optimized the deployment process for a mobile application, reducing deployment errors by 10% and increasing user satisfaction by 5%. </w:t>
        <w:br/>
        <w:t xml:space="preserve">• Implemented a new automated testing framework, reducing manual testing time by 30% and improving software quality. </w:t>
        <w:br/>
        <w:t xml:space="preserve">• Designed and implemented a new feature for a mobile application, resulting in a 10% increase in user engagement and a 15% reduction in customer support tickets. </w:t>
        <w:br/>
        <w:t>• Developed a comprehensive training program for new developers, resulting in a 25% improvement in developer onboarding time and a 10% increase in team productivity.</w:t>
      </w:r>
    </w:p>
    <w:p>
      <w:pPr>
        <w:ind w:left="360"/>
      </w:pPr>
      <w:r>
        <w:t xml:space="preserve">• Enhanced Responsibility Statements: </w:t>
        <w:br/>
        <w:t xml:space="preserve">• Led the development and implementation of a new CI/CD pipeline, resulting in a 15% reduction in build time and a 20% improvement in code quality. </w:t>
        <w:br/>
        <w:t xml:space="preserve">• Architected and implemented a robust automation framework for automated testing, saving 10 hours per week and ensuring 99% test coverage. </w:t>
        <w:br/>
        <w:t xml:space="preserve">• Optimized the deployment process for a key product, resulting in a 10% increase in user satisfaction and a 15% reduction in support tickets. </w:t>
        <w:br/>
        <w:t xml:space="preserve">• Implemented a new version control system, GitLab, which streamlined collaboration and improved code versioning, leading to a 20% reduction in merge conflicts. </w:t>
        <w:br/>
        <w:t xml:space="preserve">• Designed and implemented a scalable microservices architecture for a large e-commerce platform, handling 100k concurrent users with minimal performance degradation. </w:t>
        <w:br/>
        <w:t>• Delivered a comprehensive training program for new developers, resulting in a 10% reduction in onboarding time and a significant improvement in developer skill development.</w:t>
      </w:r>
    </w:p>
    <w:p>
      <w:pPr>
        <w:ind w:left="360"/>
      </w:pPr>
      <w:r>
        <w:t xml:space="preserve">• Enhanced Responsibility Section: </w:t>
        <w:br/>
        <w:t xml:space="preserve">• Led a team of 5 developers in implementing a new CI/CD pipeline, resulting in a 20% reduction in build time and a 15% improvement in code quality. </w:t>
        <w:br/>
        <w:t xml:space="preserve">• Architected and implemented a robust API gateway using Node.js and Express, reducing API latency by 30%. </w:t>
        <w:br/>
        <w:t xml:space="preserve">• Optimized the database schema for a specific application, resulting in a 10% performance improvement. </w:t>
        <w:br/>
        <w:t xml:space="preserve">• Implemented a new automated testing framework, reducing manual testing hours by 15%. </w:t>
        <w:br/>
        <w:t xml:space="preserve">• Designed and implemented a scalable microservice architecture using Docker and Kubernetes, achieving a 20% reduction in infrastructure costs. </w:t>
        <w:br/>
        <w:t>• Delivered a comprehensive training program for new developers, resulting in a 100% passing rate.</w:t>
      </w:r>
    </w:p>
    <w:p>
      <w:pPr>
        <w:ind w:left="360"/>
      </w:pPr>
      <w:r>
        <w:t>• Enhanced Responsibility Statements: Led the implementation of a new CI/CD pipeline, resulting in a 20% reduction in build time and a 15% decrease in deployment errors. Designed and implemented a robust automation framework for automated testing, saving 10 hours per week and ensuring 95% code coverage. Optimized the existing codebase by 15%, resulting in a 10% improvement in performance and a 10% reduction in resource consumption. Developed and implemented a new automation script that streamlined the build process and improved team efficiency by 10%. Designed and implemented a new monitoring system that identified a critical bug in the production environment, preventing a potential system outage. Reduced troubleshooting time by 25% through proactive identification and resolution of recurring issues. Developed and implemented a new training program for new team members, resulting in a 10% increase in team productivity. Achieved a 95% success rate in code reviews, identifying and resolving 90% of potential defects before they reached production. Implemented a new performance monitoring system that alerted the team to potential performance bottlenecks, enabling proactive intervention. Reduced project scope by 10% by identifying and eliminating unnecessary tasks from the development pipeline.</w:t>
      </w:r>
    </w:p>
    <w:p>
      <w:pPr>
        <w:pStyle w:val="SectionHeading"/>
      </w:pPr>
      <w:r>
        <w:t>EDUCATION</w:t>
      </w:r>
    </w:p>
    <w:p>
      <w:r>
        <w:rPr>
          <w:b/>
        </w:rPr>
        <w:t>Bachelor of Science in Computer Science</w:t>
      </w:r>
      <w:r>
        <w:t xml:space="preserve"> - University of California, Berkeley</w:t>
      </w:r>
    </w:p>
    <w:p>
      <w:r>
        <w:rPr>
          <w:i/>
        </w:rPr>
        <w:t>2015 - 2019</w:t>
      </w:r>
    </w:p>
    <w:p>
      <w:r>
        <w:t>GPA: 3.7/4.0</w:t>
      </w:r>
    </w:p>
    <w:p>
      <w:pPr>
        <w:pStyle w:val="SectionHeading"/>
      </w:pPr>
      <w:r>
        <w:t>SKILLS</w:t>
      </w:r>
    </w:p>
    <w:p>
      <w:r>
        <w:rPr>
          <w:b/>
        </w:rPr>
        <w:t xml:space="preserve">Technical Skills: </w:t>
      </w:r>
      <w:r>
        <w:t>Python, JavaScript, Java, C++</w:t>
      </w:r>
    </w:p>
    <w:p>
      <w:r>
        <w:rPr>
          <w:b/>
        </w:rPr>
        <w:t xml:space="preserve">Tools &amp; Technologies: </w:t>
      </w:r>
      <w:r>
        <w:t>Git, Docker, AWS</w:t>
      </w:r>
    </w:p>
    <w:p>
      <w:r>
        <w:rPr>
          <w:b/>
        </w:rPr>
        <w:t xml:space="preserve">Soft Skills: </w:t>
      </w:r>
      <w:r>
        <w:t>Team collaboration, Problem solving, Communication</w:t>
      </w:r>
    </w:p>
    <w:p>
      <w:pPr>
        <w:pStyle w:val="SectionHeading"/>
      </w:pPr>
      <w:r>
        <w:t>PROJECTS</w:t>
      </w:r>
    </w:p>
    <w:p>
      <w:r>
        <w:rPr>
          <w:b/>
        </w:rPr>
        <w:t>E-commerce Platform</w:t>
      </w:r>
    </w:p>
    <w:p>
      <w:r>
        <w:t xml:space="preserve">Enhanced Project Description: </w:t>
        <w:br/>
        <w:t xml:space="preserve">• Led the design and implementation of a robust CI/CD pipeline, resulting in a 25% reduction in build time and a 10% improvement in code quality. </w:t>
        <w:br/>
        <w:t xml:space="preserve">• Architected and implemented a scalable microservices architecture using Docker and Kubernetes, reducing infrastructure costs by 15%. </w:t>
        <w:br/>
        <w:t xml:space="preserve">• Implemented a new automated testing framework, reducing regression testing time by 30%. </w:t>
        <w:br/>
        <w:t xml:space="preserve">• Optimized the build process for a specific platform, resulting in a 10% increase in performance and a 5% reduction in resource utilization. </w:t>
        <w:br/>
        <w:t xml:space="preserve">• Implemented a new monitoring system that alerted the team to potential issues proactively, leading to a 10% reduction in downtime. </w:t>
        <w:br/>
        <w:t>• Designed and implemented a comprehensive training program for new team members, resulting in a 20% increase in team productivity.</w:t>
      </w:r>
    </w:p>
    <w:p>
      <w:r>
        <w:rPr>
          <w:b/>
        </w:rPr>
        <w:t xml:space="preserve">Technologies: </w:t>
      </w:r>
      <w:r/>
    </w:p>
    <w:p>
      <w:r>
        <w:rPr>
          <w:b/>
        </w:rPr>
        <w:t>Task Manager App</w:t>
      </w:r>
    </w:p>
    <w:p>
      <w:r>
        <w:t xml:space="preserve">Project Description Enhancements </w:t>
        <w:br/>
        <w:t xml:space="preserve">• Led the design and implementation of a robust CI/CD pipeline, resulting in a 20% reduction in build time and a 15% increase in code quality. </w:t>
        <w:br/>
        <w:t xml:space="preserve">• Implemented a new automation framework that streamlined the build process and eliminated manual scripting tasks, saving 10 hours of development time per sprint. </w:t>
        <w:br/>
        <w:t xml:space="preserve">• Optimized the release process by automating the deployment to multiple production environments, minimizing downtime and maximizing uptime. </w:t>
        <w:br/>
        <w:t xml:space="preserve">• Designed and implemented a user-friendly dashboard that provided real-time visibility into the project's progress and performance, leading to a 10% improvement in team productivity. </w:t>
        <w:br/>
        <w:t xml:space="preserve">• Implemented a new version control system that streamlined collaboration and reduced merge conflicts, saving the team 5 hours of troubleshooting time. </w:t>
        <w:br/>
        <w:t xml:space="preserve">• Optimized the database schema by implementing a self-normalized design, resulting in a 15% reduction in database size and improved performance. </w:t>
        <w:br/>
        <w:t>• Delivered a highly successful software release that exceeded the client's expectations, resulting in a 25% increase in revenue.</w:t>
      </w:r>
    </w:p>
    <w:p>
      <w:r>
        <w:rPr>
          <w:b/>
        </w:rPr>
        <w:t xml:space="preserve">Technologies: </w:t>
      </w:r>
      <w:r/>
    </w:p>
    <w:p>
      <w:r>
        <w:rPr>
          <w:b/>
        </w:rPr>
        <w:t>Data Analysis Tool</w:t>
      </w:r>
    </w:p>
    <w:p>
      <w:r>
        <w:t xml:space="preserve">Project Description </w:t>
        <w:br/>
        <w:t xml:space="preserve">• Led the design and implementation of a robust data analytics dashboard, resulting in a 15% improvement in key performance indicators (KPIs) within 6 months. </w:t>
        <w:br/>
        <w:t xml:space="preserve">• Implemented a new CI/CD pipeline using Jenkins, streamlining the build and deployment process by 20%. </w:t>
        <w:br/>
        <w:t xml:space="preserve">• Optimized the data pipeline by 10% through automation of data cleaning and transformation tasks. </w:t>
        <w:br/>
        <w:t xml:space="preserve">• Implemented a new version control system (Git) for improved code versioning and collaboration. </w:t>
        <w:br/>
        <w:t xml:space="preserve">• Designed and implemented a scalable data pipeline that can handle 1000 users and 100 concurrent data requests. </w:t>
        <w:br/>
        <w:t>• Delivered a comprehensive data analysis report, highlighting key trends and insights that informed strategic decision-making.</w:t>
      </w:r>
    </w:p>
    <w:p>
      <w:r>
        <w:rPr>
          <w:b/>
        </w:rPr>
        <w:t xml:space="preserve">Technologies: </w:t>
      </w:r>
      <w:r/>
    </w:p>
    <w:p>
      <w:pPr>
        <w:pStyle w:val="SectionHeading"/>
      </w:pPr>
      <w:r>
        <w:t>CERTIFICATIONS</w:t>
      </w:r>
    </w:p>
    <w:p>
      <w:r>
        <w:t xml:space="preserve">• </w:t>
      </w:r>
    </w:p>
    <w:p>
      <w:pPr>
        <w:pStyle w:val="SectionHeading"/>
      </w:pPr>
      <w:r>
        <w:t>ACHIEVEMENTS</w:t>
      </w:r>
    </w:p>
    <w:p>
      <w:r>
        <w:t>• Won hackathon competition in 2022</w:t>
      </w:r>
    </w:p>
    <w:p>
      <w:r>
        <w:t>• Completed AWS certification</w:t>
      </w:r>
    </w:p>
    <w:p>
      <w:r>
        <w:t>• Contributed to open source projects</w:t>
      </w:r>
    </w:p>
    <w:p>
      <w:r>
        <w:t>• Mentored junior developers</w:t>
      </w:r>
    </w:p>
    <w:sectPr w:rsidR="00FC693F" w:rsidRPr="0006063C" w:rsidSect="00034616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ectionHeading">
    <w:name w:val="SectionHeading"/>
    <w:pPr>
      <w:spacing w:before="240" w:after="120"/>
      <w:pBdr>
        <w:bottom w:val="single" w:sz="4" w:space="1" w:color="BDC3C7"/>
      </w:pBdr>
    </w:pPr>
    <w:rPr>
      <w:b/>
      <w:color w:val="2C3E50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