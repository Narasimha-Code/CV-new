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>John Smith</w:t>
      </w:r>
    </w:p>
    <w:p>
      <w:pPr>
        <w:jc w:val="center"/>
      </w:pPr>
      <w:r>
        <w:t>john.smith@email.com | +1-555-0123 | San Francisco, CA</w:t>
      </w:r>
    </w:p>
    <w:p>
      <w:pPr>
        <w:pStyle w:val="SectionHeading"/>
      </w:pPr>
      <w:r>
        <w:t>PROFESSIONAL SUMMARY</w:t>
      </w:r>
    </w:p>
    <w:p>
      <w:r>
        <w:t>Over 5 years of DevOps experience in a fast-paced software engineering environment. Proven expertise in scripting, software development, and debugging, leading a team of developers in building and releasing software solutions. Achieved significant improvements in software delivery efficiency, resulting in a 15% reduction in build time and a 20% increase in software quality. Possesses strong leadership skills, with a proven track record of mentoring and developing junior engineers.</w:t>
      </w:r>
    </w:p>
    <w:p>
      <w:pPr>
        <w:pStyle w:val="SectionHeading"/>
      </w:pPr>
      <w:r>
        <w:t>PROFESSIONAL EXPERIENCE</w:t>
      </w:r>
    </w:p>
    <w:p>
      <w:r>
        <w:rPr>
          <w:b/>
        </w:rPr>
        <w:t>Software Engineer</w:t>
      </w:r>
      <w:r>
        <w:t xml:space="preserve"> - TechCorp</w:t>
      </w:r>
      <w:r>
        <w:rPr>
          <w:color w:val="95A5A6"/>
        </w:rPr>
        <w:t xml:space="preserve"> (San Francisco, CA)</w:t>
      </w:r>
    </w:p>
    <w:p>
      <w:r>
        <w:rPr>
          <w:i/>
        </w:rPr>
        <w:t>2020 - 2023</w:t>
      </w:r>
    </w:p>
    <w:p>
      <w:pPr>
        <w:ind w:left="360"/>
      </w:pPr>
      <w:r>
        <w:t>• Led the development of a robust DevOps pipeline, resulting in a 20% reduction in build time and a 15% improvement in deployment success rate. Architected and implemented a new automated testing framework, saving the team 10 hours of manual testing per sprint. Implemented a new monitoring system that alerted the team to potential issues before they occurred, preventing a major outage. Optimized the build process by 15%, reducing the number of failed builds by 20%. Designed and implemented a new microservices architecture that improved scalability and performance. Implemented a continuous integration and continuous delivery (CI/CD) pipeline, automating the build, test, and deployment process.</w:t>
      </w:r>
    </w:p>
    <w:p>
      <w:pPr>
        <w:ind w:left="360"/>
      </w:pPr>
      <w:r>
        <w:t>• Led a team of developers in implementing a new automated testing framework, resulting in a 20% reduction in defect detection time. Architected and developed a scalable microservices architecture for a large e-commerce platform, reducing latency by 15%. Optimized the database performance by 10%, resulting in a 20% improvement in query response times. Implemented a new automated build pipeline that streamlined the software delivery process by 30%. Designed and scaled a machine learning pipeline that increased accuracy by 10%. Delivered a comprehensive training program for new team members, resulting in a 10% increase in team productivity.</w:t>
      </w:r>
    </w:p>
    <w:p>
      <w:pPr>
        <w:ind w:left="360"/>
      </w:pPr>
      <w:r>
        <w:t>• Enhanced Responsibility Section: Led the implementation of a new automated testing framework, resulting in a 15% reduction in regression testing time and a 20% improvement in code quality. Architected and implemented a scalable microservices architecture for a large e-commerce platform, reducing latency by 30% and improving fault tolerance by 25%. Optimized the build process for a key product, resulting in a 20% reduction in build time and a 10% increase in user satisfaction. Implemented a new monitoring system that detected a critical performance issue, preventing a potential system outage and saving the company $10,000 in downtime costs. Designed and implemented a comprehensive training program for new DevOps engineers, resulting in a 25% improvement in onboarding completion time and a 10% increase in team productivity.</w:t>
      </w:r>
    </w:p>
    <w:p>
      <w:pPr>
        <w:ind w:left="360"/>
      </w:pPr>
      <w:r>
        <w:t xml:space="preserve">• Enhanced Responsibility Section: </w:t>
        <w:br/>
        <w:t xml:space="preserve">• Led the development of a robust automated testing framework, resulting in a 15% reduction in regression testing time and a 20% improvement in code quality. </w:t>
        <w:br/>
        <w:t xml:space="preserve">• Architected and implemented a new microservices architecture for a key product, reducing development time by 30% and improving scalability by 25%. </w:t>
        <w:br/>
        <w:t xml:space="preserve">• Delivered a comprehensive training program for new team members, resulting in a 10% increase in team member retention and a 15% improvement in project delivery efficiency. </w:t>
        <w:br/>
        <w:t xml:space="preserve">• Implemented a new monitoring system that identified a critical performance issue, resulting in a 20% improvement in system uptime and a 10% reduction in downtime costs. </w:t>
        <w:br/>
        <w:t xml:space="preserve">• Optimized the build process for a key product, reducing the build time by 10% while maintaining quality and stability. </w:t>
        <w:br/>
        <w:t xml:space="preserve">• Designed and implemented a new automation workflow that streamlined the testing process, saving 15% of the testing time. </w:t>
        <w:br/>
        <w:t>• Successfully transitioned a legacy application to a cloud-based platform, resulting in a 20% reduction in infrastructure costs and a 10% improvement in performance.</w:t>
      </w:r>
    </w:p>
    <w:p>
      <w:r>
        <w:rPr>
          <w:b/>
        </w:rPr>
        <w:t>Junior Developer</w:t>
      </w:r>
      <w:r>
        <w:t xml:space="preserve"> - StartupXYZ</w:t>
      </w:r>
    </w:p>
    <w:p>
      <w:r>
        <w:rPr>
          <w:i/>
        </w:rPr>
        <w:t>2019 - 2020</w:t>
      </w:r>
    </w:p>
    <w:p>
      <w:pPr>
        <w:ind w:left="360"/>
      </w:pPr>
      <w:r>
        <w:t>• Led the development of a new automated testing framework, resulting in a 20% reduction in test execution time. Architected and implemented a scalable microservices architecture for a high-traffic e-commerce platform, reducing latency by 15%. Implemented a comprehensive code review process, identifying and fixing 10 critical bugs before deployment. Optimized the deployment pipeline, resulting in a 10% increase in deployment success rate. Implemented a data-driven approach to software development, resulting in a 15% improvement in code maintainability.</w:t>
      </w:r>
    </w:p>
    <w:p>
      <w:pPr>
        <w:ind w:left="360"/>
      </w:pPr>
      <w:r>
        <w:t>• Enhanced Responsibility Section: Led the development of a robust API integration process, resulting in a 15% reduction in development lead time and a 20% improvement in project quality. Architected and implemented a new microservices architecture, reducing infrastructure costs by 10% while maintaining performance. Optimized the build pipeline for a key mobile app, reducing build times by 30% and improving code quality. Implemented a new monitoring system that alerted the team to a potential infrastructure issue before it caused a production outage. Designed and implemented a new automation script that saved the team 10 hours of manual work per week. Implemented a new testing framework that resulted in a 20% reduction in regression testing time.</w:t>
      </w:r>
    </w:p>
    <w:p>
      <w:pPr>
        <w:ind w:left="360"/>
      </w:pPr>
      <w:r>
        <w:t xml:space="preserve">• • Led a team of developers in implementing a new automated testing framework, resulting in a 20% reduction in test execution time. </w:t>
        <w:br/>
        <w:t xml:space="preserve">• Architected and implemented a scalable microservices architecture for a large e-commerce platform, reducing latency by 15%. </w:t>
        <w:br/>
        <w:t xml:space="preserve">• Optimized the build process for a mobile app by 10%, resulting in a 20% decrease in build time and 10% reduction in resource usage. </w:t>
        <w:br/>
        <w:t xml:space="preserve">• Implemented a new monitoring system that alerted the team to potential issues before they occurred, saving the company $10,000 in downtime costs. </w:t>
        <w:br/>
        <w:t xml:space="preserve">• Designed and implemented a new user onboarding process that increased first-time user adoption by 30%. </w:t>
        <w:br/>
        <w:t>• Implemented a continuous integration and delivery pipeline that reduced manual effort by 25%.</w:t>
      </w:r>
    </w:p>
    <w:p>
      <w:pPr>
        <w:ind w:left="360"/>
      </w:pPr>
      <w:r>
        <w:t>• Led the implementation of a new automated testing framework, resulting in a 15% reduction in test execution time. Architected and implemented a scalable microservice architecture, reducing latency by 20%. Optimized the build pipeline, resulting in a 10% increase in pipeline efficiency and a 15% reduction in build time. Implemented a new monitoring system, providing real-time insights into application performance and stability. Implemented a continuous integration and continuous delivery (CI/CD) pipeline, automating the build, testing, and deployment process. Designed and implemented a new code quality check, resulting in a 20% reduction in code defects.</w:t>
      </w:r>
    </w:p>
    <w:p>
      <w:pPr>
        <w:pStyle w:val="SectionHeading"/>
      </w:pPr>
      <w:r>
        <w:t>EDUCATION</w:t>
      </w:r>
    </w:p>
    <w:p>
      <w:r>
        <w:rPr>
          <w:b/>
        </w:rPr>
        <w:t>Bachelor of Science in Computer Science</w:t>
      </w:r>
      <w:r>
        <w:t xml:space="preserve"> - University of California, Berkeley</w:t>
      </w:r>
    </w:p>
    <w:p>
      <w:r>
        <w:rPr>
          <w:i/>
        </w:rPr>
        <w:t>2015 - 2019</w:t>
      </w:r>
    </w:p>
    <w:p>
      <w:r>
        <w:t>GPA: 3.7/4.0</w:t>
      </w:r>
    </w:p>
    <w:p>
      <w:pPr>
        <w:pStyle w:val="SectionHeading"/>
      </w:pPr>
      <w:r>
        <w:t>SKILLS</w:t>
      </w:r>
    </w:p>
    <w:p>
      <w:r>
        <w:rPr>
          <w:b/>
        </w:rPr>
        <w:t xml:space="preserve">Technical Skills: </w:t>
      </w:r>
      <w:r>
        <w:t>Python, JavaScript, Java, C++</w:t>
      </w:r>
    </w:p>
    <w:p>
      <w:r>
        <w:rPr>
          <w:b/>
        </w:rPr>
        <w:t xml:space="preserve">Tools &amp; Technologies: </w:t>
      </w:r>
      <w:r>
        <w:t>Git, Docker, AWS</w:t>
      </w:r>
    </w:p>
    <w:p>
      <w:r>
        <w:rPr>
          <w:b/>
        </w:rPr>
        <w:t xml:space="preserve">Soft Skills: </w:t>
      </w:r>
      <w:r>
        <w:t>Team collaboration, Problem solving, Communication</w:t>
      </w:r>
    </w:p>
    <w:p>
      <w:pPr>
        <w:pStyle w:val="SectionHeading"/>
      </w:pPr>
      <w:r>
        <w:t>PROJECTS</w:t>
      </w:r>
    </w:p>
    <w:p>
      <w:r>
        <w:rPr>
          <w:b/>
        </w:rPr>
        <w:t>E-commerce Platform</w:t>
      </w:r>
    </w:p>
    <w:p>
      <w:r>
        <w:t xml:space="preserve">• Led the implementation of automated testing framework, resulting in a 15% reduction in regression testing time. </w:t>
        <w:br/>
        <w:t xml:space="preserve">• Architected and implemented a new microservices architecture, reducing deployment time by 20%. </w:t>
        <w:br/>
        <w:t xml:space="preserve">• Optimized the build pipeline, reducing build time from 12 hours to 6 hours. </w:t>
        <w:br/>
        <w:t xml:space="preserve">• Implemented a new monitoring system that alerted the team to potential issues before they occurred. </w:t>
        <w:br/>
        <w:t xml:space="preserve">• Scaled the development team from 5 to 7 engineers in 6 months, ensuring consistent delivery. </w:t>
        <w:br/>
        <w:t xml:space="preserve">• Designed and implemented a new feature that increased user engagement by 25%. </w:t>
        <w:br/>
        <w:t>• Implemented a robust CI/CD pipeline that ensured 99% of deployments were successful.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Task Manager App</w:t>
      </w:r>
    </w:p>
    <w:p>
      <w:r>
        <w:t xml:space="preserve">Project Description Enhancements </w:t>
        <w:br/>
        <w:t xml:space="preserve">• Led the development of a robust DevOps pipeline, resulting in a 20% reduction in build time and a 15% improvement in deployment success rate. </w:t>
        <w:br/>
        <w:t xml:space="preserve">• Implemented a new automation framework, saving the team 10 hours of manual work per month. </w:t>
        <w:br/>
        <w:t xml:space="preserve">• Optimized the release process by 10%, resulting in a 20% reduction in post-release bugs. </w:t>
        <w:br/>
        <w:t xml:space="preserve">• Implemented a new monitoring system that alerted the team to potential issues before they occurred, saving the company $10,000 in downtime costs. </w:t>
        <w:br/>
        <w:t xml:space="preserve">• Designed and implemented a new automated testing framework, reducing manual testing time by 30%. </w:t>
        <w:br/>
        <w:t>• Implemented a new version control system, resulting in a 10% improvement in code versioning and tracking.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Data Analysis Tool</w:t>
      </w:r>
    </w:p>
    <w:p>
      <w:r>
        <w:t xml:space="preserve">Enhanced Project Description: </w:t>
        <w:br/>
        <w:t xml:space="preserve">• Led the development of a custom data analysis dashboard, resulting in a 20% increase in business insights within 6 months. </w:t>
        <w:br/>
        <w:t xml:space="preserve">• Architected and implemented a scalable automation framework, reducing development time by 30%. </w:t>
        <w:br/>
        <w:t xml:space="preserve">• Optimized the software release process by 15%, resulting in a 25% reduction in defect occurrences. </w:t>
        <w:br/>
        <w:t xml:space="preserve">• Implemented a robust monitoring system that detected and resolved a critical issue within 48 hours, preventing a potential system outage. </w:t>
        <w:br/>
        <w:t xml:space="preserve">• Designed and implemented a new data visualization tool that significantly improved data communication and decision-making. </w:t>
        <w:br/>
        <w:t xml:space="preserve">• Implemented a DevOps pipeline that reduced build times by 20%, saving the team 10 hours per sprint. </w:t>
        <w:br/>
        <w:t>• Delivered the project on time and within budget, meeting all quality and performance standards.</w:t>
      </w:r>
    </w:p>
    <w:p>
      <w:r>
        <w:rPr>
          <w:b/>
        </w:rPr>
        <w:t xml:space="preserve">Technologies: </w:t>
      </w:r>
      <w:r/>
    </w:p>
    <w:p>
      <w:pPr>
        <w:pStyle w:val="SectionHeading"/>
      </w:pPr>
      <w:r>
        <w:t>CERTIFICATIONS</w:t>
      </w:r>
    </w:p>
    <w:p>
      <w:r>
        <w:t xml:space="preserve">• </w:t>
      </w:r>
    </w:p>
    <w:p>
      <w:pPr>
        <w:pStyle w:val="SectionHeading"/>
      </w:pPr>
      <w:r>
        <w:t>ACHIEVEMENTS</w:t>
      </w:r>
    </w:p>
    <w:p>
      <w:r>
        <w:t>• Won hackathon competition in 2022</w:t>
      </w:r>
    </w:p>
    <w:p>
      <w:r>
        <w:t>• Completed AWS certification</w:t>
      </w:r>
    </w:p>
    <w:p>
      <w:r>
        <w:t>• Contributed to open source projects</w:t>
      </w:r>
    </w:p>
    <w:p>
      <w:r>
        <w:t>• Mentored junior developers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ing">
    <w:name w:val="SectionHeading"/>
    <w:pPr>
      <w:spacing w:before="240" w:after="120"/>
      <w:pBdr>
        <w:bottom w:val="single" w:sz="4" w:space="1" w:color="BDC3C7"/>
      </w:pBdr>
    </w:pPr>
    <w:rPr>
      <w:b/>
      <w:color w:val="2C3E5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